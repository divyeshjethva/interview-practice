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Your Name</w:t>
      </w:r>
    </w:p>
    <w:p>
      <w:pPr>
        <w:pStyle w:val="BodyText"/>
        <w:jc w:val="center"/>
      </w:pPr>
      <w:r>
        <w:t>Your Address | City, State, ZIP Code</w:t>
      </w:r>
    </w:p>
    <w:p>
      <w:pPr>
        <w:pStyle w:val="BodyText"/>
        <w:jc w:val="center"/>
      </w:pPr>
      <w:r>
        <w:t>Your Email Address | Your Phone Number | LinkedIn | Portfolio (if applicable)</w:t>
      </w:r>
    </w:p>
    <w:p>
      <w:pPr>
        <w:pStyle w:val="Heading2"/>
      </w:pPr>
      <w:r>
        <w:t>Career Objective</w:t>
      </w:r>
    </w:p>
    <w:p>
      <w:pPr>
        <w:pStyle w:val="BodyText"/>
      </w:pPr>
      <w:r>
        <w:t>Enthusiastic Python Web Developer with a strong foundation in backend and full-stack development. Passionate about building scalable, efficient, and dynamic web applications using Django, Flask, and RESTful APIs.</w:t>
      </w:r>
    </w:p>
    <w:p>
      <w:pPr>
        <w:pStyle w:val="Heading2"/>
      </w:pPr>
      <w:r>
        <w:t>Key Skills &amp; Technical Expertise</w:t>
      </w:r>
    </w:p>
    <w:p>
      <w:pPr>
        <w:pStyle w:val="BodyText"/>
      </w:pPr>
      <w:r>
        <w:t>🔹 Python, Django, Flask</w:t>
      </w:r>
    </w:p>
    <w:p>
      <w:pPr>
        <w:pStyle w:val="BodyText"/>
      </w:pPr>
      <w:r>
        <w:t>🔹 REST API Development</w:t>
      </w:r>
    </w:p>
    <w:p>
      <w:pPr>
        <w:pStyle w:val="BodyText"/>
      </w:pPr>
      <w:r>
        <w:t>🔹 Database Integration (MySQL, PostgreSQL)</w:t>
      </w:r>
    </w:p>
    <w:p>
      <w:pPr>
        <w:pStyle w:val="BodyText"/>
      </w:pPr>
      <w:r>
        <w:t>🔹 Frontend (HTML, CSS, JS)</w:t>
      </w:r>
    </w:p>
    <w:p>
      <w:pPr>
        <w:pStyle w:val="Heading2"/>
      </w:pPr>
      <w:r>
        <w:t>Education</w:t>
      </w:r>
    </w:p>
    <w:p>
      <w:pPr>
        <w:pStyle w:val="BodyText"/>
      </w:pPr>
      <w:r>
        <w:t>🎓 Certification in [Course Name] - TOPS Technologies, [Year]</w:t>
      </w:r>
    </w:p>
    <w:p>
      <w:pPr>
        <w:pStyle w:val="BodyText"/>
      </w:pPr>
      <w:r>
        <w:t>🎓 Bachelor’s Degree in [Your Field] - [Your University], [Year]</w:t>
      </w:r>
    </w:p>
    <w:p>
      <w:pPr>
        <w:pStyle w:val="Heading2"/>
      </w:pPr>
      <w:r>
        <w:t>Projects &amp; Practical Assignments</w:t>
      </w:r>
    </w:p>
    <w:p>
      <w:pPr>
        <w:pStyle w:val="Heading3"/>
      </w:pPr>
      <w:r>
        <w:t>🔹 Project 1: [Project Title]</w:t>
      </w:r>
    </w:p>
    <w:p>
      <w:pPr>
        <w:pStyle w:val="BodyText"/>
      </w:pPr>
      <w:r>
        <w:t>📌 Description: Brief about the project and its functionality.</w:t>
      </w:r>
    </w:p>
    <w:p>
      <w:pPr>
        <w:pStyle w:val="BodyText"/>
      </w:pPr>
      <w:r>
        <w:t>🛠 Tools/Features: [List relevant tools, technologies, and features used]</w:t>
      </w:r>
    </w:p>
    <w:p>
      <w:pPr>
        <w:pStyle w:val="BodyText"/>
      </w:pPr>
      <w:r>
        <w:t>🔗 GitHub Link: [Provide GitHub link if available]</w:t>
      </w:r>
    </w:p>
    <w:p>
      <w:pPr>
        <w:pStyle w:val="BodyText"/>
      </w:pPr>
      <w:r>
        <w:t>🌍 Live Link: [Provide live project link if available]</w:t>
      </w:r>
    </w:p>
    <w:p>
      <w:pPr>
        <w:pStyle w:val="Heading3"/>
      </w:pPr>
      <w:r>
        <w:t>🔹 Project 2: [Project Title]</w:t>
      </w:r>
    </w:p>
    <w:p>
      <w:pPr>
        <w:pStyle w:val="BodyText"/>
      </w:pPr>
      <w:r>
        <w:t>📌 Description: Brief about the project and its functionality.</w:t>
      </w:r>
    </w:p>
    <w:p>
      <w:pPr>
        <w:pStyle w:val="BodyText"/>
      </w:pPr>
      <w:r>
        <w:t>🛠 Tools/Features: [List relevant tools, technologies, and features used]</w:t>
      </w:r>
    </w:p>
    <w:p>
      <w:pPr>
        <w:pStyle w:val="BodyText"/>
      </w:pPr>
      <w:r>
        <w:t>🔗 GitHub Link: [Provide GitHub link if available]</w:t>
      </w:r>
    </w:p>
    <w:p>
      <w:pPr>
        <w:pStyle w:val="BodyText"/>
      </w:pPr>
      <w:r>
        <w:t>🌍 Live Link: [Provide live project link if available]</w:t>
      </w:r>
    </w:p>
    <w:p>
      <w:pPr>
        <w:pStyle w:val="Heading3"/>
      </w:pPr>
      <w:r>
        <w:t>🔹 Project 3: [Project Title]</w:t>
      </w:r>
    </w:p>
    <w:p>
      <w:pPr>
        <w:pStyle w:val="BodyText"/>
      </w:pPr>
      <w:r>
        <w:t>📌 Description: Brief about the project and its functionality.</w:t>
      </w:r>
    </w:p>
    <w:p>
      <w:pPr>
        <w:pStyle w:val="BodyText"/>
      </w:pPr>
      <w:r>
        <w:t>🛠 Tools/Features: [List relevant tools, technologies, and features used]</w:t>
      </w:r>
    </w:p>
    <w:p>
      <w:pPr>
        <w:pStyle w:val="BodyText"/>
      </w:pPr>
      <w:r>
        <w:t>🔗 GitHub Link: [Provide GitHub link if available]</w:t>
      </w:r>
    </w:p>
    <w:p>
      <w:pPr>
        <w:pStyle w:val="BodyText"/>
      </w:pPr>
      <w:r>
        <w:t>🌍 Live Link: [Provide live project link if available]</w:t>
      </w:r>
    </w:p>
    <w:p>
      <w:pPr>
        <w:pStyle w:val="Heading2"/>
      </w:pPr>
      <w:r>
        <w:t>Certifications &amp; Achievements</w:t>
      </w:r>
    </w:p>
    <w:p>
      <w:pPr>
        <w:pStyle w:val="BodyText"/>
      </w:pPr>
      <w:r>
        <w:t>🏅 NSDC Certification in [Relevant Field]</w:t>
      </w:r>
    </w:p>
    <w:p>
      <w:pPr>
        <w:pStyle w:val="BodyText"/>
      </w:pPr>
      <w:r>
        <w:t>📜 [Other Relevant Certifications]</w:t>
      </w:r>
    </w:p>
    <w:p>
      <w:pPr>
        <w:pStyle w:val="Heading2"/>
      </w:pPr>
      <w:r>
        <w:t>Strengths</w:t>
      </w:r>
    </w:p>
    <w:p>
      <w:pPr>
        <w:pStyle w:val="BodyText"/>
      </w:pPr>
      <w:r>
        <w:t>✔ Strong analytical and problem-solving skills.</w:t>
      </w:r>
    </w:p>
    <w:p>
      <w:pPr>
        <w:pStyle w:val="BodyText"/>
      </w:pPr>
      <w:r>
        <w:t>✔ Ability to quickly learn new technologies.</w:t>
      </w:r>
    </w:p>
    <w:p>
      <w:pPr>
        <w:pStyle w:val="BodyText"/>
      </w:pPr>
      <w:r>
        <w:t>✔ Excellent collaboration and teamwork.</w:t>
      </w:r>
    </w:p>
    <w:p>
      <w:pPr>
        <w:pStyle w:val="BodyText"/>
      </w:pPr>
      <w:r>
        <w:t>✔ Detail-oriented approach to development and debugging.</w:t>
      </w:r>
    </w:p>
    <w:p>
      <w:pPr>
        <w:pStyle w:val="Heading2"/>
      </w:pPr>
      <w:r>
        <w:t>Personal Information</w:t>
      </w:r>
    </w:p>
    <w:p>
      <w:pPr>
        <w:pStyle w:val="BodyText"/>
      </w:pPr>
      <w:r>
        <w:t>🗣 Languages Known: English, Hindi, Gujarati</w:t>
      </w:r>
    </w:p>
    <w:p>
      <w:pPr>
        <w:pStyle w:val="BodyText"/>
      </w:pPr>
      <w:r>
        <w:t>🎯 Hobbies: [List relevant hobbies]</w:t>
      </w:r>
    </w:p>
    <w:p>
      <w:pPr>
        <w:pStyle w:val="Heading2"/>
      </w:pPr>
      <w:r>
        <w:t>Declaration</w:t>
      </w:r>
    </w:p>
    <w:p>
      <w:pPr>
        <w:pStyle w:val="BodyText"/>
      </w:pPr>
      <w:r>
        <w:t>I hereby declare that the information provided above is accurate to the best of my knowledge and belief.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